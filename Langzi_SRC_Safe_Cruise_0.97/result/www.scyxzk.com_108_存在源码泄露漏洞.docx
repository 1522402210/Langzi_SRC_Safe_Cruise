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漏洞地址:http://www.scyxzk.com/scyxzk.zip</w:t>
      </w:r>
    </w:p>
    <w:p>
      <w:pPr>
        <w:pStyle w:val="ZhongHei"/>
      </w:pPr>
      <w:r>
        <w:t>文件大小: 32M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0</w:t>
      </w:r>
    </w:p>
    <w:p>
      <w:pPr>
        <w:pStyle w:val="ZhongHei"/>
      </w:pPr>
      <w:r>
        <w:t>网站主页  http://www.scyxzk.com</w:t>
      </w:r>
    </w:p>
    <w:p>
      <w:pPr>
        <w:pStyle w:val="ZhongHei"/>
      </w:pPr>
      <w:r>
        <w:t>网站描述  "市场营销自考网积极贯彻“一切为考生”的宗旨，全力打造“全国市场营销自考服务平台”！拥有完善的市场营销专业体系，打造全面的市营课程，推进更好的就业前景方向，为您提供相关专业大学信息！"</w:t>
      </w:r>
    </w:p>
    <w:p>
      <w:pPr>
        <w:pStyle w:val="ZhongHei"/>
      </w:pPr>
      <w:r>
        <w:t>网站标题  市场营销自考网</w:t>
      </w:r>
    </w:p>
    <w:p>
      <w:pPr>
        <w:pStyle w:val="ZhongHei"/>
      </w:pPr>
      <w:r>
        <w:t>IP__坐标  获取失败</w:t>
      </w:r>
    </w:p>
    <w:p>
      <w:pPr>
        <w:pStyle w:val="ZhongHei"/>
      </w:pPr>
      <w:r>
        <w:t>所属__IP  获取失败</w:t>
      </w:r>
    </w:p>
    <w:p>
      <w:pPr>
        <w:pStyle w:val="ZhongHei"/>
      </w:pPr>
      <w:r>
        <w:t>网站年龄  8月4天（创建于2018年10月23日,过期时间为2021年10月23日)</w:t>
      </w:r>
    </w:p>
    <w:p>
      <w:pPr>
        <w:pStyle w:val="ZhongHei"/>
      </w:pPr>
      <w:r>
        <w:t>备案编号  粤ICP备11108510号-9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广州真才教育信息咨询有限公司</w:t>
      </w:r>
    </w:p>
    <w:p>
      <w:pPr>
        <w:pStyle w:val="ZhongHei"/>
      </w:pPr>
      <w:r>
        <w:t>备案时间  2019/6/3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暂无信息</w:t>
      </w:r>
    </w:p>
    <w:p>
      <w:pPr>
        <w:pStyle w:val="ZhongHei"/>
      </w:pPr>
      <w:r>
        <w:t xml:space="preserve">页面类型   -  </w:t>
      </w:r>
    </w:p>
    <w:p>
      <w:pPr>
        <w:pStyle w:val="ZhongHei"/>
      </w:pPr>
      <w:r>
        <w:t xml:space="preserve">服务类型   -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http://www.scyxzk.com/scyxzk.zip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