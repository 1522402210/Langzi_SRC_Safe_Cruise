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漏洞地址:http://c.biancheng.net/c.biancheng.net.zip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6</w:t>
      </w:r>
    </w:p>
    <w:p>
      <w:pPr>
        <w:pStyle w:val="ZhongHei"/>
      </w:pPr>
      <w:r>
        <w:t>网站主页  http://c.biancheng.net</w:t>
      </w:r>
    </w:p>
    <w:p>
      <w:pPr>
        <w:pStyle w:val="ZhongHei"/>
      </w:pPr>
      <w:r>
        <w:t>网站描述  "C语言中文网是中国领先的C语言程序设计专业网站，提供C语言入门经典教程、C语言编译器、C语言函数手册，C语言编程技巧，C语言考试试题等，是学习、自学C语言程序设计的好帮手。" /</w:t>
      </w:r>
    </w:p>
    <w:p>
      <w:pPr>
        <w:pStyle w:val="ZhongHei"/>
      </w:pPr>
      <w:r>
        <w:t>网站标题  C语言中文网：c语言程序设计门户网站(入门教程、编程软件)</w:t>
      </w:r>
    </w:p>
    <w:p>
      <w:pPr>
        <w:pStyle w:val="ZhongHei"/>
      </w:pPr>
      <w:r>
        <w:t>IP__坐标  福建省福州市 电信IDC机房</w:t>
      </w:r>
    </w:p>
    <w:p>
      <w:pPr>
        <w:pStyle w:val="ZhongHei"/>
      </w:pPr>
      <w:r>
        <w:t>所属__IP  121.207.229.248</w:t>
      </w:r>
    </w:p>
    <w:p>
      <w:pPr>
        <w:pStyle w:val="ZhongHei"/>
      </w:pPr>
      <w:r>
        <w:t>网站年龄  10年6月2天（创建于2008年12月25日,过期时间为2020年12月25日)</w:t>
      </w:r>
    </w:p>
    <w:p>
      <w:pPr>
        <w:pStyle w:val="ZhongHei"/>
      </w:pPr>
      <w:r>
        <w:t>备案编号  陕ICP备15000209号-1</w:t>
      </w:r>
    </w:p>
    <w:p>
      <w:pPr>
        <w:pStyle w:val="ZhongHei"/>
      </w:pPr>
      <w:r>
        <w:t>备案性质  个人</w:t>
      </w:r>
    </w:p>
    <w:p>
      <w:pPr>
        <w:pStyle w:val="ZhongHei"/>
      </w:pPr>
      <w:r>
        <w:t>备案名称  王王帅</w:t>
      </w:r>
    </w:p>
    <w:p>
      <w:pPr>
        <w:pStyle w:val="ZhongHei"/>
      </w:pPr>
      <w:r>
        <w:t>备案时间  2015/1/7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>页面类型  暂无信息</w:t>
      </w:r>
    </w:p>
    <w:p>
      <w:pPr>
        <w:pStyle w:val="ZhongHei"/>
      </w:pPr>
      <w:r>
        <w:t xml:space="preserve">服务类型  -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http://c.biancheng.net/c.biancheng.net.zip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