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漏洞地址:http://www.laizhouxx.com/1.rar</w:t>
      </w:r>
    </w:p>
    <w:p>
      <w:pPr>
        <w:pStyle w:val="ZhongHei"/>
      </w:pPr>
      <w:r>
        <w:t>文件大小: 13M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3</w:t>
      </w:r>
    </w:p>
    <w:p>
      <w:pPr>
        <w:pStyle w:val="ZhongHei"/>
      </w:pPr>
      <w:r>
        <w:t>网站主页  http://www.laizhouxx.com</w:t>
      </w:r>
    </w:p>
    <w:p>
      <w:pPr>
        <w:pStyle w:val="ZhongHei"/>
      </w:pPr>
      <w:r>
        <w:t>网站描述  "莱州信息网为网民提供出租、招聘、求购、求租、搬迁、运输、二手交易、招生培训、婚介交友等各类信息的发布和查询,是您生活的好伴侣！"/</w:t>
      </w:r>
    </w:p>
    <w:p>
      <w:pPr>
        <w:pStyle w:val="ZhongHei"/>
      </w:pPr>
      <w:r>
        <w:t>网站标题  莱州信息网-莱州信息港_莱州招聘生活分类信息门户网站</w:t>
      </w:r>
    </w:p>
    <w:p>
      <w:pPr>
        <w:pStyle w:val="ZhongHei"/>
      </w:pPr>
      <w:r>
        <w:t>IP__坐标  河南省郑州市 景安BGP数据中心</w:t>
      </w:r>
    </w:p>
    <w:p>
      <w:pPr>
        <w:pStyle w:val="ZhongHei"/>
      </w:pPr>
      <w:r>
        <w:t>所属__IP  122.114.134.97</w:t>
      </w:r>
    </w:p>
    <w:p>
      <w:pPr>
        <w:pStyle w:val="ZhongHei"/>
      </w:pPr>
      <w:r>
        <w:t>网站年龄  5年9月24天（创建于2013年09月03日,过期时间为2019年09月03日)</w:t>
      </w:r>
    </w:p>
    <w:p>
      <w:pPr>
        <w:pStyle w:val="ZhongHei"/>
      </w:pPr>
      <w:r>
        <w:t>备案编号  鲁ICP备18033755号-1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莱州市永安路街道智胜广告服务部</w:t>
      </w:r>
    </w:p>
    <w:p>
      <w:pPr>
        <w:pStyle w:val="ZhongHei"/>
      </w:pPr>
      <w:r>
        <w:t>备案时间  2019/5/23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 charset=utf-8  </w:t>
      </w:r>
    </w:p>
    <w:p>
      <w:pPr>
        <w:pStyle w:val="ZhongHei"/>
      </w:pPr>
      <w:r>
        <w:t xml:space="preserve">服务类型   Apache </w:t>
      </w:r>
    </w:p>
    <w:p>
      <w:pPr>
        <w:pStyle w:val="ZhongHei"/>
      </w:pPr>
      <w:r>
        <w:t xml:space="preserve">程序语言 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http://www.laizhouxx.com/1.rar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Report_Powered_By_Langzi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