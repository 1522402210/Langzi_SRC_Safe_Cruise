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漏洞地址:http://www.yutianedu.cn/yutianedu.sql</w:t>
      </w:r>
    </w:p>
    <w:p>
      <w:pPr>
        <w:pStyle w:val="ZhongHei"/>
      </w:pPr>
      <w:r>
        <w:t>文件大小: 46M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1</w:t>
      </w:r>
    </w:p>
    <w:p>
      <w:pPr>
        <w:pStyle w:val="ZhongHei"/>
      </w:pPr>
      <w:r>
        <w:t>网站主页  http://www.yutianedu.cn</w:t>
      </w:r>
    </w:p>
    <w:p>
      <w:pPr>
        <w:pStyle w:val="ZhongHei"/>
      </w:pPr>
      <w:r>
        <w:t>网站描述  "誉天教育是Pearson VUE和Prometric双授权IT国际认证考试中心，连续蝉联”红帽大中华区最佳培训合作伙伴”和”华为优秀培训合作伙伴。主要从事RHCE,RHCA,HCIE,HCNP,HCNA,OCP,OCM,CCNA,CCNP,CCIE培训认证" /</w:t>
      </w:r>
    </w:p>
    <w:p>
      <w:pPr>
        <w:pStyle w:val="ZhongHei"/>
      </w:pPr>
      <w:r>
        <w:t>网站标题  誉天教育-IT认证培训领先品牌|红帽认证,RHCE培训,RHCA培训,HCIE培训,华为认证培训机构</w:t>
      </w:r>
    </w:p>
    <w:p>
      <w:pPr>
        <w:pStyle w:val="ZhongHei"/>
      </w:pPr>
      <w:r>
        <w:t>IP__坐标  四川省成都市 电信数据中心</w:t>
      </w:r>
    </w:p>
    <w:p>
      <w:pPr>
        <w:pStyle w:val="ZhongHei"/>
      </w:pPr>
      <w:r>
        <w:t>所属__IP  211.149.229.101</w:t>
      </w:r>
    </w:p>
    <w:p>
      <w:pPr>
        <w:pStyle w:val="ZhongHei"/>
      </w:pPr>
      <w:r>
        <w:t>网站年龄  6年5月5天（创建于2013年01月22日,过期时间为2021年01月22日)</w:t>
      </w:r>
    </w:p>
    <w:p>
      <w:pPr>
        <w:pStyle w:val="ZhongHei"/>
      </w:pPr>
      <w:r>
        <w:t>备案编号  鄂ICP备06009873号-3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武汉誉天互联科技有限责任公司</w:t>
      </w:r>
    </w:p>
    <w:p>
      <w:pPr>
        <w:pStyle w:val="ZhongHei"/>
      </w:pPr>
      <w:r>
        <w:t>备案时间  2019/4/22 0:00:00</w:t>
      </w:r>
    </w:p>
    <w:p>
      <w:pPr>
        <w:pStyle w:val="ZhongHei"/>
      </w:pPr>
      <w:r>
        <w:t>百度收录  1670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text/html; charset=UTF-8  </w:t>
      </w:r>
    </w:p>
    <w:p>
      <w:pPr>
        <w:pStyle w:val="ZhongHei"/>
      </w:pPr>
      <w:r>
        <w:t xml:space="preserve">服务类型   Apache </w:t>
      </w:r>
    </w:p>
    <w:p>
      <w:pPr>
        <w:pStyle w:val="ZhongHei"/>
      </w:pPr>
      <w:r>
        <w:t xml:space="preserve">程序语言 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http://www.yutianedu.cn/yutianedu.sql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Report_Powered_By_Langzi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