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漏洞地址:https://www.81hongshi.com/81hongshi.zip</w:t>
      </w:r>
    </w:p>
    <w:p>
      <w:pPr>
        <w:pStyle w:val="ZhongHei"/>
      </w:pPr>
      <w:r>
        <w:t>文件大小: 1681M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https://www.81hongshi.com</w:t>
      </w:r>
    </w:p>
    <w:p>
      <w:pPr>
        <w:pStyle w:val="ZhongHei"/>
      </w:pPr>
      <w:r>
        <w:t>网站描述  "红师教育专注军队文职人员招聘培训,集结军队退役专家及地方公考名师组成研发团队,针对笔试研发了线上录播与直播课程.首次提出了军队文职模块面试,仿真模拟面试环境;"</w:t>
      </w:r>
    </w:p>
    <w:p>
      <w:pPr>
        <w:pStyle w:val="ZhongHei"/>
      </w:pPr>
      <w:r>
        <w:t>网站标题  军队人才网_2019军队文职_军队招考文职_军队文职人员-红师教育</w:t>
      </w:r>
    </w:p>
    <w:p>
      <w:pPr>
        <w:pStyle w:val="ZhongHei"/>
      </w:pPr>
      <w:r>
        <w:t>IP__坐标  浙江省杭州市 阿里云</w:t>
      </w:r>
    </w:p>
    <w:p>
      <w:pPr>
        <w:pStyle w:val="ZhongHei"/>
      </w:pPr>
      <w:r>
        <w:t>所属__IP  47.105.99.153</w:t>
      </w:r>
    </w:p>
    <w:p>
      <w:pPr>
        <w:pStyle w:val="ZhongHei"/>
      </w:pPr>
      <w:r>
        <w:t>网站年龄  7月16天（创建于2018年11月11日,过期时间为2019年11月11日)</w:t>
      </w:r>
    </w:p>
    <w:p>
      <w:pPr>
        <w:pStyle w:val="ZhongHei"/>
      </w:pPr>
      <w:r>
        <w:t>备案编号  冀ICP备17016633号-4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石家庄红师汇烁教育科技有限公司</w:t>
      </w:r>
    </w:p>
    <w:p>
      <w:pPr>
        <w:pStyle w:val="ZhongHei"/>
      </w:pPr>
      <w:r>
        <w:t>备案时间  2019/1/3 0:00:00</w:t>
      </w:r>
    </w:p>
    <w:p>
      <w:pPr>
        <w:pStyle w:val="ZhongHei"/>
      </w:pPr>
      <w:r>
        <w:t>百度收录  5850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Apache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https://www.81hongshi.com/81hongshi.zip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